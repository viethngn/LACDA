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LOK POST PERFORMANCE WEEKLY REPORT</w:t>
      </w:r>
    </w:p>
    <w:p>
      <w:r>
        <w:t xml:space="preserve">từ </w:t>
      </w:r>
      <w:r>
        <w:rPr>
          <w:b/>
        </w:rPr>
        <w:t>1/3</w:t>
      </w:r>
      <w:r>
        <w:t xml:space="preserve"> đến </w:t>
      </w:r>
      <w:r>
        <w:rPr>
          <w:b/>
        </w:rPr>
        <w:t>2/3</w:t>
      </w:r>
    </w:p>
    <w:p>
      <w:pPr>
        <w:pStyle w:val="Heading1"/>
      </w:pPr>
      <w:r>
        <w:t>I. Theo thời lượng của post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Post name</w:t>
            </w:r>
          </w:p>
        </w:tc>
        <w:tc>
          <w:tcPr>
            <w:tcW w:type="dxa" w:w="1728"/>
          </w:tcPr>
          <w:p>
            <w:r>
              <w:t>Hình thức</w:t>
            </w:r>
          </w:p>
        </w:tc>
        <w:tc>
          <w:tcPr>
            <w:tcW w:type="dxa" w:w="1728"/>
          </w:tcPr>
          <w:p>
            <w:r>
              <w:t>Thời lượng trung bình</w:t>
            </w:r>
          </w:p>
        </w:tc>
        <w:tc>
          <w:tcPr>
            <w:tcW w:type="dxa" w:w="1728"/>
          </w:tcPr>
          <w:p>
            <w:r>
              <w:t>Trung bình/Full</w:t>
            </w:r>
          </w:p>
        </w:tc>
        <w:tc>
          <w:tcPr>
            <w:tcW w:type="dxa" w:w="1728"/>
          </w:tcPr>
          <w:p>
            <w:r>
              <w:t>Tỉ lệ xem hết 95%</w:t>
            </w:r>
          </w:p>
        </w:tc>
      </w:tr>
      <w:tr>
        <w:tc>
          <w:tcPr>
            <w:tcW w:type="dxa" w:w="1728"/>
          </w:tcPr>
          <w:p>
            <w:r>
              <w:t>LOK #39: T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59.669</w:t>
            </w:r>
          </w:p>
        </w:tc>
        <w:tc>
          <w:tcPr>
            <w:tcW w:type="dxa" w:w="1728"/>
          </w:tcPr>
          <w:p>
            <w:r>
              <w:t>54.705</w:t>
            </w:r>
          </w:p>
        </w:tc>
        <w:tc>
          <w:tcPr>
            <w:tcW w:type="dxa" w:w="1728"/>
          </w:tcPr>
          <w:p>
            <w:r>
              <w:t>13.926</w:t>
            </w:r>
          </w:p>
        </w:tc>
      </w:tr>
      <w:tr>
        <w:tc>
          <w:tcPr>
            <w:tcW w:type="dxa" w:w="1728"/>
          </w:tcPr>
          <w:p>
            <w:r>
              <w:t>LOK #38: C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62.868</w:t>
            </w:r>
          </w:p>
        </w:tc>
        <w:tc>
          <w:tcPr>
            <w:tcW w:type="dxa" w:w="1728"/>
          </w:tcPr>
          <w:p>
            <w:r>
              <w:t>35.301</w:t>
            </w:r>
          </w:p>
        </w:tc>
        <w:tc>
          <w:tcPr>
            <w:tcW w:type="dxa" w:w="1728"/>
          </w:tcPr>
          <w:p>
            <w:r>
              <w:t>10.247</w:t>
            </w:r>
          </w:p>
        </w:tc>
      </w:tr>
      <w:tr>
        <w:tc>
          <w:tcPr>
            <w:tcW w:type="dxa" w:w="1728"/>
          </w:tcPr>
          <w:p>
            <w:r>
              <w:t xml:space="preserve">Thông báo 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Tuesday Tr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LOK #37: S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53.223</w:t>
            </w:r>
          </w:p>
        </w:tc>
        <w:tc>
          <w:tcPr>
            <w:tcW w:type="dxa" w:w="1728"/>
          </w:tcPr>
          <w:p>
            <w:r>
              <w:t>20.363</w:t>
            </w:r>
          </w:p>
        </w:tc>
        <w:tc>
          <w:tcPr>
            <w:tcW w:type="dxa" w:w="1728"/>
          </w:tcPr>
          <w:p>
            <w:r>
              <w:t>13.446</w:t>
            </w:r>
          </w:p>
        </w:tc>
      </w:tr>
      <w:tr>
        <w:tc>
          <w:tcPr>
            <w:tcW w:type="dxa" w:w="1728"/>
          </w:tcPr>
          <w:p>
            <w:r>
              <w:t>LOK #36: T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43.042</w:t>
            </w:r>
          </w:p>
        </w:tc>
        <w:tc>
          <w:tcPr>
            <w:tcW w:type="dxa" w:w="1728"/>
          </w:tcPr>
          <w:p>
            <w:r>
              <w:t>19.69</w:t>
            </w:r>
          </w:p>
        </w:tc>
        <w:tc>
          <w:tcPr>
            <w:tcW w:type="dxa" w:w="1728"/>
          </w:tcPr>
          <w:p>
            <w:r>
              <w:t>7.819</w:t>
            </w:r>
          </w:p>
        </w:tc>
      </w:tr>
      <w:tr>
        <w:tc>
          <w:tcPr>
            <w:tcW w:type="dxa" w:w="1728"/>
          </w:tcPr>
          <w:p>
            <w:r>
              <w:t>Các bạn đã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1"/>
      </w:pPr>
      <w:r>
        <w:t>II. Theo thời gian post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Post name</w:t>
            </w:r>
          </w:p>
        </w:tc>
        <w:tc>
          <w:tcPr>
            <w:tcW w:type="dxa" w:w="1440"/>
          </w:tcPr>
          <w:p>
            <w:r>
              <w:t>Hình thức</w:t>
            </w:r>
          </w:p>
        </w:tc>
        <w:tc>
          <w:tcPr>
            <w:tcW w:type="dxa" w:w="1440"/>
          </w:tcPr>
          <w:p>
            <w:r>
              <w:t>Thời gian post</w:t>
            </w:r>
          </w:p>
        </w:tc>
        <w:tc>
          <w:tcPr>
            <w:tcW w:type="dxa" w:w="1440"/>
          </w:tcPr>
          <w:p>
            <w:r>
              <w:t>Tỉ lệ like</w:t>
            </w:r>
          </w:p>
        </w:tc>
        <w:tc>
          <w:tcPr>
            <w:tcW w:type="dxa" w:w="1440"/>
          </w:tcPr>
          <w:p>
            <w:r>
              <w:t>Tỉ lệ share</w:t>
            </w:r>
          </w:p>
        </w:tc>
        <w:tc>
          <w:tcPr>
            <w:tcW w:type="dxa" w:w="1440"/>
          </w:tcPr>
          <w:p>
            <w:r>
              <w:t>Tỉ lệ comment</w:t>
            </w:r>
          </w:p>
        </w:tc>
      </w:tr>
      <w:tr>
        <w:tc>
          <w:tcPr>
            <w:tcW w:type="dxa" w:w="1440"/>
          </w:tcPr>
          <w:p>
            <w:r>
              <w:t>LOK #39: T</w:t>
            </w:r>
          </w:p>
        </w:tc>
        <w:tc>
          <w:tcPr>
            <w:tcW w:type="dxa" w:w="1440"/>
          </w:tcPr>
          <w:p>
            <w:r>
              <w:t>Video</w:t>
            </w:r>
          </w:p>
        </w:tc>
        <w:tc>
          <w:tcPr>
            <w:tcW w:type="dxa" w:w="1440"/>
          </w:tcPr>
          <w:p>
            <w:r>
              <w:t>(2017, 7, 22, 5, 30, 0)</w:t>
            </w:r>
          </w:p>
        </w:tc>
        <w:tc>
          <w:tcPr>
            <w:tcW w:type="dxa" w:w="1440"/>
          </w:tcPr>
          <w:p>
            <w:r>
              <w:t>1.129</w:t>
            </w:r>
          </w:p>
        </w:tc>
        <w:tc>
          <w:tcPr>
            <w:tcW w:type="dxa" w:w="1440"/>
          </w:tcPr>
          <w:p>
            <w:r>
              <w:t>0.26</w:t>
            </w:r>
          </w:p>
        </w:tc>
        <w:tc>
          <w:tcPr>
            <w:tcW w:type="dxa" w:w="1440"/>
          </w:tcPr>
          <w:p>
            <w:r>
              <w:t>0.066</w:t>
            </w:r>
          </w:p>
        </w:tc>
      </w:tr>
      <w:tr>
        <w:tc>
          <w:tcPr>
            <w:tcW w:type="dxa" w:w="1440"/>
          </w:tcPr>
          <w:p>
            <w:r>
              <w:t>LOK #38: C</w:t>
            </w:r>
          </w:p>
        </w:tc>
        <w:tc>
          <w:tcPr>
            <w:tcW w:type="dxa" w:w="1440"/>
          </w:tcPr>
          <w:p>
            <w:r>
              <w:t>Video</w:t>
            </w:r>
          </w:p>
        </w:tc>
        <w:tc>
          <w:tcPr>
            <w:tcW w:type="dxa" w:w="1440"/>
          </w:tcPr>
          <w:p>
            <w:r>
              <w:t>(2017, 7, 15, 5, 30, 0)</w:t>
            </w:r>
          </w:p>
        </w:tc>
        <w:tc>
          <w:tcPr>
            <w:tcW w:type="dxa" w:w="1440"/>
          </w:tcPr>
          <w:p>
            <w:r>
              <w:t>0.927</w:t>
            </w:r>
          </w:p>
        </w:tc>
        <w:tc>
          <w:tcPr>
            <w:tcW w:type="dxa" w:w="1440"/>
          </w:tcPr>
          <w:p>
            <w:r>
              <w:t>0.291</w:t>
            </w:r>
          </w:p>
        </w:tc>
        <w:tc>
          <w:tcPr>
            <w:tcW w:type="dxa" w:w="1440"/>
          </w:tcPr>
          <w:p>
            <w:r>
              <w:t>0.092</w:t>
            </w:r>
          </w:p>
        </w:tc>
      </w:tr>
      <w:tr>
        <w:tc>
          <w:tcPr>
            <w:tcW w:type="dxa" w:w="1440"/>
          </w:tcPr>
          <w:p>
            <w:r>
              <w:t xml:space="preserve">Thông báo 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  <w:tc>
          <w:tcPr>
            <w:tcW w:type="dxa" w:w="1440"/>
          </w:tcPr>
          <w:p>
            <w:r>
              <w:t>(2017, 7, 14, 6, 49, 33)</w:t>
            </w:r>
          </w:p>
        </w:tc>
        <w:tc>
          <w:tcPr>
            <w:tcW w:type="dxa" w:w="1440"/>
          </w:tcPr>
          <w:p>
            <w:r>
              <w:t>1.995</w:t>
            </w:r>
          </w:p>
        </w:tc>
        <w:tc>
          <w:tcPr>
            <w:tcW w:type="dxa" w:w="1440"/>
          </w:tcPr>
          <w:p>
            <w:r>
              <w:t>0.181</w:t>
            </w:r>
          </w:p>
        </w:tc>
        <w:tc>
          <w:tcPr>
            <w:tcW w:type="dxa" w:w="1440"/>
          </w:tcPr>
          <w:p>
            <w:r>
              <w:t>0.145</w:t>
            </w:r>
          </w:p>
        </w:tc>
      </w:tr>
      <w:tr>
        <w:tc>
          <w:tcPr>
            <w:tcW w:type="dxa" w:w="1440"/>
          </w:tcPr>
          <w:p>
            <w:r>
              <w:t>Tuesday Tr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  <w:tc>
          <w:tcPr>
            <w:tcW w:type="dxa" w:w="1440"/>
          </w:tcPr>
          <w:p>
            <w:r>
              <w:t>(2017, 7, 9, 5, 30, 0)</w:t>
            </w:r>
          </w:p>
        </w:tc>
        <w:tc>
          <w:tcPr>
            <w:tcW w:type="dxa" w:w="1440"/>
          </w:tcPr>
          <w:p>
            <w:r>
              <w:t>2.953</w:t>
            </w:r>
          </w:p>
        </w:tc>
        <w:tc>
          <w:tcPr>
            <w:tcW w:type="dxa" w:w="1440"/>
          </w:tcPr>
          <w:p>
            <w:r>
              <w:t>0.008</w:t>
            </w:r>
          </w:p>
        </w:tc>
        <w:tc>
          <w:tcPr>
            <w:tcW w:type="dxa" w:w="1440"/>
          </w:tcPr>
          <w:p>
            <w:r>
              <w:t>0.084</w:t>
            </w:r>
          </w:p>
        </w:tc>
      </w:tr>
      <w:tr>
        <w:tc>
          <w:tcPr>
            <w:tcW w:type="dxa" w:w="1440"/>
          </w:tcPr>
          <w:p>
            <w:r>
              <w:t>LOK #37: S</w:t>
            </w:r>
          </w:p>
        </w:tc>
        <w:tc>
          <w:tcPr>
            <w:tcW w:type="dxa" w:w="1440"/>
          </w:tcPr>
          <w:p>
            <w:r>
              <w:t>Video</w:t>
            </w:r>
          </w:p>
        </w:tc>
        <w:tc>
          <w:tcPr>
            <w:tcW w:type="dxa" w:w="1440"/>
          </w:tcPr>
          <w:p>
            <w:r>
              <w:t>(2017, 7, 8, 5, 30, 0)</w:t>
            </w:r>
          </w:p>
        </w:tc>
        <w:tc>
          <w:tcPr>
            <w:tcW w:type="dxa" w:w="1440"/>
          </w:tcPr>
          <w:p>
            <w:r>
              <w:t>0.632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  <w:tc>
          <w:tcPr>
            <w:tcW w:type="dxa" w:w="1440"/>
          </w:tcPr>
          <w:p>
            <w:r>
              <w:t>0.036</w:t>
            </w:r>
          </w:p>
        </w:tc>
      </w:tr>
      <w:tr>
        <w:tc>
          <w:tcPr>
            <w:tcW w:type="dxa" w:w="1440"/>
          </w:tcPr>
          <w:p>
            <w:r>
              <w:t>LOK #36: T</w:t>
            </w:r>
          </w:p>
        </w:tc>
        <w:tc>
          <w:tcPr>
            <w:tcW w:type="dxa" w:w="1440"/>
          </w:tcPr>
          <w:p>
            <w:r>
              <w:t>Video</w:t>
            </w:r>
          </w:p>
        </w:tc>
        <w:tc>
          <w:tcPr>
            <w:tcW w:type="dxa" w:w="1440"/>
          </w:tcPr>
          <w:p>
            <w:r>
              <w:t>(2017, 7, 1, 5, 30, 0)</w:t>
            </w:r>
          </w:p>
        </w:tc>
        <w:tc>
          <w:tcPr>
            <w:tcW w:type="dxa" w:w="1440"/>
          </w:tcPr>
          <w:p>
            <w:r>
              <w:t>0.727</w:t>
            </w:r>
          </w:p>
        </w:tc>
        <w:tc>
          <w:tcPr>
            <w:tcW w:type="dxa" w:w="1440"/>
          </w:tcPr>
          <w:p>
            <w:r>
              <w:t>0.082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</w:tr>
      <w:tr>
        <w:tc>
          <w:tcPr>
            <w:tcW w:type="dxa" w:w="1440"/>
          </w:tcPr>
          <w:p>
            <w:r>
              <w:t>Các bạn đã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  <w:tc>
          <w:tcPr>
            <w:tcW w:type="dxa" w:w="1440"/>
          </w:tcPr>
          <w:p>
            <w:r>
              <w:t>(2017, 6, 30, 7, 0, 0)</w:t>
            </w:r>
          </w:p>
        </w:tc>
        <w:tc>
          <w:tcPr>
            <w:tcW w:type="dxa" w:w="1440"/>
          </w:tcPr>
          <w:p>
            <w:r>
              <w:t>2.523</w:t>
            </w:r>
          </w:p>
        </w:tc>
        <w:tc>
          <w:tcPr>
            <w:tcW w:type="dxa" w:w="1440"/>
          </w:tcPr>
          <w:p>
            <w:r>
              <w:t>0.035</w:t>
            </w:r>
          </w:p>
        </w:tc>
        <w:tc>
          <w:tcPr>
            <w:tcW w:type="dxa" w:w="1440"/>
          </w:tcPr>
          <w:p>
            <w:r>
              <w:t>0.218</w:t>
            </w:r>
          </w:p>
        </w:tc>
      </w:tr>
    </w:tbl>
    <w:p>
      <w:pPr>
        <w:pStyle w:val="Heading1"/>
      </w:pPr>
      <w:r>
        <w:t>III. Hiệu quả của promotion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Post name</w:t>
            </w:r>
          </w:p>
        </w:tc>
        <w:tc>
          <w:tcPr>
            <w:tcW w:type="dxa" w:w="1728"/>
          </w:tcPr>
          <w:p>
            <w:r>
              <w:t>Hình thức</w:t>
            </w:r>
          </w:p>
        </w:tc>
        <w:tc>
          <w:tcPr>
            <w:tcW w:type="dxa" w:w="1728"/>
          </w:tcPr>
          <w:p>
            <w:r>
              <w:t>Lượng khán giả</w:t>
            </w:r>
          </w:p>
        </w:tc>
        <w:tc>
          <w:tcPr>
            <w:tcW w:type="dxa" w:w="1728"/>
          </w:tcPr>
          <w:p>
            <w:r>
              <w:t>Lượt xem</w:t>
            </w:r>
          </w:p>
        </w:tc>
        <w:tc>
          <w:tcPr>
            <w:tcW w:type="dxa" w:w="1728"/>
          </w:tcPr>
          <w:p>
            <w:r>
              <w:t>Lượng reach</w:t>
            </w:r>
          </w:p>
        </w:tc>
      </w:tr>
      <w:tr>
        <w:tc>
          <w:tcPr>
            <w:tcW w:type="dxa" w:w="1728"/>
          </w:tcPr>
          <w:p>
            <w:r>
              <w:t>LOK #39: T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63.243</w:t>
            </w:r>
          </w:p>
        </w:tc>
        <w:tc>
          <w:tcPr>
            <w:tcW w:type="dxa" w:w="1728"/>
          </w:tcPr>
          <w:p>
            <w:r>
              <w:t>64.951</w:t>
            </w:r>
          </w:p>
        </w:tc>
        <w:tc>
          <w:tcPr>
            <w:tcW w:type="dxa" w:w="1728"/>
          </w:tcPr>
          <w:p>
            <w:r>
              <w:t>34.766</w:t>
            </w:r>
          </w:p>
        </w:tc>
      </w:tr>
      <w:tr>
        <w:tc>
          <w:tcPr>
            <w:tcW w:type="dxa" w:w="1728"/>
          </w:tcPr>
          <w:p>
            <w:r>
              <w:t>LOK #38: C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53.587</w:t>
            </w:r>
          </w:p>
        </w:tc>
        <w:tc>
          <w:tcPr>
            <w:tcW w:type="dxa" w:w="1728"/>
          </w:tcPr>
          <w:p>
            <w:r>
              <w:t>53.576</w:t>
            </w:r>
          </w:p>
        </w:tc>
        <w:tc>
          <w:tcPr>
            <w:tcW w:type="dxa" w:w="1728"/>
          </w:tcPr>
          <w:p>
            <w:r>
              <w:t>31.127</w:t>
            </w:r>
          </w:p>
        </w:tc>
      </w:tr>
      <w:tr>
        <w:tc>
          <w:tcPr>
            <w:tcW w:type="dxa" w:w="1728"/>
          </w:tcPr>
          <w:p>
            <w:r>
              <w:t xml:space="preserve">Thông báo 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Tuesday Tr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LOK #37: S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15.608</w:t>
            </w:r>
          </w:p>
        </w:tc>
        <w:tc>
          <w:tcPr>
            <w:tcW w:type="dxa" w:w="1728"/>
          </w:tcPr>
          <w:p>
            <w:r>
              <w:t>15.648</w:t>
            </w:r>
          </w:p>
        </w:tc>
        <w:tc>
          <w:tcPr>
            <w:tcW w:type="dxa" w:w="1728"/>
          </w:tcPr>
          <w:p>
            <w:r>
              <w:t>12.35</w:t>
            </w:r>
          </w:p>
        </w:tc>
      </w:tr>
      <w:tr>
        <w:tc>
          <w:tcPr>
            <w:tcW w:type="dxa" w:w="1728"/>
          </w:tcPr>
          <w:p>
            <w:r>
              <w:t>LOK #36: T</w:t>
            </w:r>
          </w:p>
        </w:tc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63.063</w:t>
            </w:r>
          </w:p>
        </w:tc>
        <w:tc>
          <w:tcPr>
            <w:tcW w:type="dxa" w:w="1728"/>
          </w:tcPr>
          <w:p>
            <w:r>
              <w:t>61.974</w:t>
            </w:r>
          </w:p>
        </w:tc>
        <w:tc>
          <w:tcPr>
            <w:tcW w:type="dxa" w:w="1728"/>
          </w:tcPr>
          <w:p>
            <w:r>
              <w:t>36.059</w:t>
            </w:r>
          </w:p>
        </w:tc>
      </w:tr>
      <w:tr>
        <w:tc>
          <w:tcPr>
            <w:tcW w:type="dxa" w:w="1728"/>
          </w:tcPr>
          <w:p>
            <w:r>
              <w:t>Các bạn đã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